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54434-2021 i Lycksele kommun</w:t>
      </w:r>
    </w:p>
    <w:p>
      <w:r>
        <w:t>Detta dokument behandlar höga naturvärden i avverkningsamälan A 54434-2021 i Lycksele kommun. Denna avverkningsanmälan inkom 2021-10-04 och omfattar 20,5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rynkskinn (VU), doftskinn (NT), garnlav (NT) och lunglav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4123"/>
            <wp:docPr id="1" name="Picture 1"/>
            <wp:cNvGraphicFramePr>
              <a:graphicFrameLocks noChangeAspect="1"/>
            </wp:cNvGraphicFramePr>
            <a:graphic>
              <a:graphicData uri="http://schemas.openxmlformats.org/drawingml/2006/picture">
                <pic:pic>
                  <pic:nvPicPr>
                    <pic:cNvPr id="0" name="A 54434-2021.png"/>
                    <pic:cNvPicPr/>
                  </pic:nvPicPr>
                  <pic:blipFill>
                    <a:blip r:embed="rId16"/>
                    <a:stretch>
                      <a:fillRect/>
                    </a:stretch>
                  </pic:blipFill>
                  <pic:spPr>
                    <a:xfrm>
                      <a:off x="0" y="0"/>
                      <a:ext cx="5486400" cy="3214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7124584, E 670562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