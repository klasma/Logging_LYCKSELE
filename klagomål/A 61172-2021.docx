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61172-2021 i Lycksele kommun</w:t>
      </w:r>
    </w:p>
    <w:p>
      <w:r>
        <w:t>Detta dokument behandlar höga naturvärden i avverkningsamälan A 61172-2021 i Lycksele kommun. Denna avverkningsanmälan inkom 2021-10-29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jättemusseron (VU), kolflarnlav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61172-2021.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7178548, E 691977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