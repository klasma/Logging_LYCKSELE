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54906-2018 i Lycksele kommun</w:t>
      </w:r>
    </w:p>
    <w:p>
      <w:r>
        <w:t>Detta dokument behandlar höga naturvärden i avverkningsamälan A 54906-2018 i Lycksele kommun. Denna avverkningsanmälan inkom 2018-10-23 och omfattar 15,2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doftticka (VU, §8), dvärgbägarlav (NT), gränsticka (NT), lunglav (NT), stiftgelélav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54906-2018.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7198090, E 678248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