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1074-2019 i Lycksele kommun</w:t>
      </w:r>
    </w:p>
    <w:p>
      <w:r>
        <w:t>Detta dokument behandlar höga naturvärden i avverkningsamälan A 1074-2019 i Lycksele kommun. Denna avverkningsanmälan inkom 2019-01-07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doftskinn (NT), gammelgransskål (NT), granticka (NT), gränsticka (NT), järpe (NT, §4), lunglav (NT), rosenticka (NT), rödbrun blekspik (NT), skrovellav (NT), spillkråka (NT, §4), stjärntagging (NT), tretåig hackspett (NT, §4), ullticka (NT), videsparv (NT, §4), bårdlav (S), luddlav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107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7139423, E 658065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