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48705-2020 i Lycksele kommun</w:t>
      </w:r>
    </w:p>
    <w:p>
      <w:r>
        <w:t>Detta dokument behandlar höga naturvärden i avverkningsamälan A 48705-2020 i Lycksele kommun. Denna avverkningsanmälan inkom 2020-09-29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rynkskinn (VU), garnlav (NT), granticka (NT), lunglav (NT), tretåig hackspett (NT, §4), luddlav (S), stor aspticka (S),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48705-2020.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7139265, E 663317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