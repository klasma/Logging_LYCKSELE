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43734-2021 i Lycksele kommun</w:t>
      </w:r>
    </w:p>
    <w:p>
      <w:r>
        <w:t>Detta dokument behandlar höga naturvärden i avverkningsamälan A 43734-2021 i Lycksele kommun. Denna avverkningsanmälan inkom 2021-08-25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smalfotad taggsvamp (VU), blå taggsvamp (NT), skrovlig taggsvamp (NT), vaddporing (NT), vedflamlav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