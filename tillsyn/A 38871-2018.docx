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38871-2018 i Lycksele kommun</w:t>
      </w:r>
    </w:p>
    <w:p>
      <w:r>
        <w:t>Detta dokument behandlar höga naturvärden i avverkningsamälan A 38871-2018 i Lycksele kommun. Denna avverkningsanmälan inkom 2018-08-24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ostticka (VU), rynkskinn (VU), doftskinn (NT), gammelgransskål (NT), garnlav (NT), granticka (NT), lunglav (NT), rosenticka (NT), rödvingetrast (NT, §4), talltita (NT, §4), ullticka (NT), blodticka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8871-2018.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7144911, E 688224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