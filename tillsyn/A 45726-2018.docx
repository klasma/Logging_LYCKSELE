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45726-2018 i Lycksele kommun</w:t>
      </w:r>
    </w:p>
    <w:p>
      <w:r>
        <w:t>Detta dokument behandlar höga naturvärden i avverkningsamälan A 45726-2018 i Lycksele kommun. Denna avverkningsanmälan inkom 2018-09-19 och omfattar 25,5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knärot (VU, §8), rynkskinn (VU), garnlav (NT), granticka (NT), järpe (NT, §4), kolflarnlav (NT), lunglav (NT), skrovellav (NT), småflikig brosklav (NT), stiftgelélav (NT), tretåig hackspett (NT, §4), ullticka (NT), vedskivlav (NT), vedtrappmossa (NT), violettgrå tagellav (NT), gulnål (S), luddlav (S), nästlav (S), skinnlav (S) och stor aspticka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7115"/>
            <wp:docPr id="1" name="Picture 1"/>
            <wp:cNvGraphicFramePr>
              <a:graphicFrameLocks noChangeAspect="1"/>
            </wp:cNvGraphicFramePr>
            <a:graphic>
              <a:graphicData uri="http://schemas.openxmlformats.org/drawingml/2006/picture">
                <pic:pic>
                  <pic:nvPicPr>
                    <pic:cNvPr id="0" name="A 45726-2018.png"/>
                    <pic:cNvPicPr/>
                  </pic:nvPicPr>
                  <pic:blipFill>
                    <a:blip r:embed="rId16"/>
                    <a:stretch>
                      <a:fillRect/>
                    </a:stretch>
                  </pic:blipFill>
                  <pic:spPr>
                    <a:xfrm>
                      <a:off x="0" y="0"/>
                      <a:ext cx="5486400" cy="60371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7144751, E 689133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Järpe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971841"/>
            <wp:docPr id="2" name="Picture 2"/>
            <wp:cNvGraphicFramePr>
              <a:graphicFrameLocks noChangeAspect="1"/>
            </wp:cNvGraphicFramePr>
            <a:graphic>
              <a:graphicData uri="http://schemas.openxmlformats.org/drawingml/2006/picture">
                <pic:pic>
                  <pic:nvPicPr>
                    <pic:cNvPr id="0" name="A 45726-2018.png"/>
                    <pic:cNvPicPr/>
                  </pic:nvPicPr>
                  <pic:blipFill>
                    <a:blip r:embed="rId17"/>
                    <a:stretch>
                      <a:fillRect/>
                    </a:stretch>
                  </pic:blipFill>
                  <pic:spPr>
                    <a:xfrm>
                      <a:off x="0" y="0"/>
                      <a:ext cx="5486400" cy="79718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7144751, E 689133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