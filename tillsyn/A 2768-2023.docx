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2768-2023 i Lycksele kommun</w:t>
      </w:r>
    </w:p>
    <w:p>
      <w:r>
        <w:t>Detta dokument behandlar höga naturvärden i avverkningsamälan A 2768-2023 i Lycksele kommun. Denna avverkningsanmälan inkom 2023-01-18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lunglav (NT), orange taggsvamp (NT), skrovlig taggsvamp (NT), spillkråka (NT, §4), svart taggsvamp (NT), svartvit taggsvamp (NT), tallriska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2768-2023.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7125929, E 690464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