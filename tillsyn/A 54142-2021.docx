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54142-2021 i Lycksele kommun</w:t>
      </w:r>
    </w:p>
    <w:p>
      <w:r>
        <w:t>Detta dokument behandlar höga naturvärden i avverkningsamälan A 54142-2021 i Lycksele kommun. Denna avverkningsanmälan inkom 2021-10-01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54142-2021.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7118354, E 680536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54142-2021.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7118354, E 680536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