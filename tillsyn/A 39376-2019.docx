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39376-2019 i Lycksele kommun</w:t>
      </w:r>
    </w:p>
    <w:p>
      <w:r>
        <w:t>Detta dokument behandlar höga naturvärden i avverkningsamälan A 39376-2019 i Lycksele kommun. Denna avverkningsanmälan inkom 2019-08-13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brunpudrad nållav (NT), gammelgransskål (NT), garnlav (NT), granticka (NT), harticka (NT), rosenticka (NT), talltita (NT, §4), tretåig hackspett (NT, §4), ullticka (NT), vitgrynig nållav (NT), vitskaftad svartspik (NT), gulnål (S), kornig nållav (S), trådticka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1344"/>
            <wp:docPr id="1" name="Picture 1"/>
            <wp:cNvGraphicFramePr>
              <a:graphicFrameLocks noChangeAspect="1"/>
            </wp:cNvGraphicFramePr>
            <a:graphic>
              <a:graphicData uri="http://schemas.openxmlformats.org/drawingml/2006/picture">
                <pic:pic>
                  <pic:nvPicPr>
                    <pic:cNvPr id="0" name="A 39376-2019.png"/>
                    <pic:cNvPicPr/>
                  </pic:nvPicPr>
                  <pic:blipFill>
                    <a:blip r:embed="rId16"/>
                    <a:stretch>
                      <a:fillRect/>
                    </a:stretch>
                  </pic:blipFill>
                  <pic:spPr>
                    <a:xfrm>
                      <a:off x="0" y="0"/>
                      <a:ext cx="5486400" cy="36113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7173107, E 629267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